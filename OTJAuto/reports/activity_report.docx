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Apprenticeship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Student ID</w:t>
            </w:r>
          </w:p>
        </w:tc>
        <w:tc>
          <w:tcPr>
            <w:tcW w:type="dxa" w:w="4320"/>
          </w:tcPr>
          <w:p>
            <w:r>
              <w:t>A00000Z</w:t>
            </w:r>
          </w:p>
        </w:tc>
      </w:tr>
      <w:tr>
        <w:tc>
          <w:tcPr>
            <w:tcW w:type="dxa" w:w="4320"/>
          </w:tcPr>
          <w:p>
            <w:r>
              <w:t>Apprentice First Name</w:t>
            </w:r>
          </w:p>
        </w:tc>
        <w:tc>
          <w:tcPr>
            <w:tcW w:type="dxa" w:w="4320"/>
          </w:tcPr>
          <w:p>
            <w:r>
              <w:t>Change</w:t>
            </w:r>
          </w:p>
        </w:tc>
      </w:tr>
      <w:tr>
        <w:tc>
          <w:tcPr>
            <w:tcW w:type="dxa" w:w="4320"/>
          </w:tcPr>
          <w:p>
            <w:r>
              <w:t>Apprentice Surname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Date/Time</w:t>
            </w:r>
          </w:p>
        </w:tc>
        <w:tc>
          <w:tcPr>
            <w:tcW w:type="dxa" w:w="1728"/>
          </w:tcPr>
          <w:p>
            <w:r>
              <w:t>Activity/Module</w:t>
            </w:r>
          </w:p>
        </w:tc>
        <w:tc>
          <w:tcPr>
            <w:tcW w:type="dxa" w:w="1728"/>
          </w:tcPr>
          <w:p>
            <w:r>
              <w:t>Reflection/What did you learn?</w:t>
            </w:r>
          </w:p>
        </w:tc>
        <w:tc>
          <w:tcPr>
            <w:tcW w:type="dxa" w:w="1728"/>
          </w:tcPr>
          <w:p>
            <w:r>
              <w:t>Hours</w:t>
            </w:r>
          </w:p>
        </w:tc>
        <w:tc>
          <w:tcPr>
            <w:tcW w:type="dxa" w:w="1728"/>
          </w:tcPr>
          <w:p>
            <w:r>
              <w:t>KSBs Covered</w:t>
            </w:r>
          </w:p>
        </w:tc>
      </w:tr>
      <w:tr>
        <w:tc>
          <w:tcPr>
            <w:tcW w:type="dxa" w:w="1728"/>
          </w:tcPr>
          <w:p>
            <w:r>
              <w:t>2025-01-16 14:00 - 17:00</w:t>
            </w:r>
          </w:p>
        </w:tc>
        <w:tc>
          <w:tcPr>
            <w:tcW w:type="dxa" w:w="1728"/>
          </w:tcPr>
          <w:p>
            <w:r>
              <w:t>Agile Web Applications</w:t>
            </w:r>
          </w:p>
        </w:tc>
        <w:tc>
          <w:tcPr>
            <w:tcW w:type="dxa" w:w="1728"/>
          </w:tcPr>
          <w:p>
            <w:r>
              <w:t>I implemented JWTs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SE7, SE9, SE10, SE8, SE11, SE2, SE3, SE1, SE12, SE4, SE13, SE6, SE5, SE14</w:t>
            </w:r>
          </w:p>
        </w:tc>
      </w:tr>
      <w:tr>
        <w:tc>
          <w:tcPr>
            <w:tcW w:type="dxa" w:w="1728"/>
          </w:tcPr>
          <w:p>
            <w:r>
              <w:t>2025-01-17 09:00 - 14:00</w:t>
            </w:r>
          </w:p>
        </w:tc>
        <w:tc>
          <w:tcPr>
            <w:tcW w:type="dxa" w:w="1728"/>
          </w:tcPr>
          <w:p>
            <w:r>
              <w:t>Business Organisation and Strategy</w:t>
            </w:r>
          </w:p>
        </w:tc>
        <w:tc>
          <w:tcPr>
            <w:tcW w:type="dxa" w:w="1728"/>
          </w:tcPr>
          <w:p>
            <w:r>
              <w:t>Business lecture on workplace something or other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C15, C5, C14, C26, C8, C12, C18, C4, C19</w:t>
            </w:r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Total hours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</w:tbl>
    <w:p>
      <w:r>
        <w:br/>
      </w:r>
    </w:p>
    <w:p>
      <w:r>
        <w:br/>
      </w:r>
    </w:p>
    <w:p>
      <w:r>
        <w:br/>
        <w:t>KSB Statistics: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KSB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Highlight</w:t>
            </w:r>
          </w:p>
        </w:tc>
      </w:tr>
      <w:tr>
        <w:tc>
          <w:tcPr>
            <w:tcW w:type="dxa" w:w="2880"/>
          </w:tcPr>
          <w:p>
            <w:r>
              <w:t>C4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C26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SE6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SE7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SE10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SE13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SE14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